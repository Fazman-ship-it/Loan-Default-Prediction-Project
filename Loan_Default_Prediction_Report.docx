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Loan Default Prediction Project Report</w:t>
      </w:r>
    </w:p>
    <w:p>
      <w:pPr>
        <w:pStyle w:val="Heading1"/>
      </w:pPr>
      <w:r>
        <w:t>1. Introduction</w:t>
      </w:r>
    </w:p>
    <w:p>
      <w:r>
        <w:t>This report presents a data science project focused on predicting whether a loan applicant will default or repay the loan. Using historical data and machine learning, the model helps financial institutions make informed lending decisions.</w:t>
      </w:r>
    </w:p>
    <w:p>
      <w:pPr>
        <w:pStyle w:val="Heading1"/>
      </w:pPr>
      <w:r>
        <w:t>2. Dataset Overview</w:t>
      </w:r>
    </w:p>
    <w:p>
      <w:r>
        <w:t>The dataset consists of demographic and financial information of loan applicants. Key columns include:</w:t>
        <w:br/>
        <w:t>- Gender, Marital Status, Dependents</w:t>
        <w:br/>
        <w:t>- Education, Self-Employed</w:t>
        <w:br/>
        <w:t>- ApplicantIncome, CoapplicantIncome</w:t>
        <w:br/>
        <w:t>- LoanAmount, Loan_Amount_Term</w:t>
        <w:br/>
        <w:t>- Credit_History, Property_Area</w:t>
        <w:br/>
        <w:t>- Loan_Status (Target Variable)</w:t>
      </w:r>
    </w:p>
    <w:p>
      <w:pPr>
        <w:pStyle w:val="Heading1"/>
      </w:pPr>
      <w:r>
        <w:t>3. Exploratory Data Analysis (EDA)</w:t>
      </w:r>
    </w:p>
    <w:p>
      <w:r>
        <w:t>Initial analysis was conducted to understand trends and relationships between the variables. Key findings are shown below:</w:t>
      </w:r>
    </w:p>
    <w:p>
      <w:r>
        <w:t>Loan Approval Status Count: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an_status_coun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Loan Status by Education: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an_by_educ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Loan Status by Credit History: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an_by_credit_histor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Loan Amount Distribution: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an_amount_distribu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Machine Learning Modeling</w:t>
      </w:r>
    </w:p>
    <w:p>
      <w:r>
        <w:t>Several models were evaluated to predict loan default status. The main model used is Logistic Regression due to its strong performance and interpretability.</w:t>
        <w:br/>
        <w:br/>
        <w:t>Model Trained:</w:t>
        <w:br/>
        <w:t>- Logistic Regression</w:t>
        <w:br/>
        <w:t>- Decision Tree</w:t>
        <w:br/>
        <w:t>- Random Forest</w:t>
        <w:br/>
        <w:br/>
        <w:t>Best Performing Model: Logistic Regression</w:t>
        <w:br/>
        <w:t>- Accuracy: ~81%</w:t>
        <w:br/>
        <w:t>- Important Features: Credit_History, ApplicantIncome, LoanAmount, Education</w:t>
      </w:r>
    </w:p>
    <w:p>
      <w:pPr>
        <w:pStyle w:val="Heading1"/>
      </w:pPr>
      <w:r>
        <w:t>5. Deployment</w:t>
      </w:r>
    </w:p>
    <w:p>
      <w:r>
        <w:t>The final model was deployed using Streamlit, a Python framework that creates interactive web applications. Users can input applicant details and receive a prediction instantly.</w:t>
      </w:r>
    </w:p>
    <w:p>
      <w:pPr>
        <w:pStyle w:val="Heading1"/>
      </w:pPr>
      <w:r>
        <w:t>6. Conclusion</w:t>
      </w:r>
    </w:p>
    <w:p>
      <w:r>
        <w:t>This project demonstrates a complete machine learning workflow from data exploration and cleaning to modeling and deployment. The predictive model can support financial institutions in making smarter, data-driven loan decisions and minimizing default risks.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